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8352" w14:textId="77777777" w:rsidR="007172AC" w:rsidRDefault="00000000">
      <w:pPr>
        <w:pStyle w:val="Heading1"/>
      </w:pPr>
      <w:r>
        <w:t>Hackathon Project Plan – Cross-Cohort Hackathon | 13th May 2025</w:t>
      </w:r>
    </w:p>
    <w:p w14:paraId="5371A280" w14:textId="77777777" w:rsidR="007172AC" w:rsidRDefault="00000000">
      <w:pPr>
        <w:pStyle w:val="Heading2"/>
      </w:pPr>
      <w:r>
        <w:t>Team Information</w:t>
      </w:r>
    </w:p>
    <w:p w14:paraId="4973EDCE" w14:textId="3543381B" w:rsidR="007172AC" w:rsidRDefault="00000000">
      <w:r>
        <w:t xml:space="preserve">Team Name: </w:t>
      </w:r>
      <w:r w:rsidR="006A337F" w:rsidRPr="006A337F">
        <w:t>Hack Masters</w:t>
      </w:r>
      <w:r w:rsidR="006A337F">
        <w:t xml:space="preserve"> - </w:t>
      </w:r>
      <w:r w:rsidR="006A337F" w:rsidRPr="006A337F">
        <w:t>Team 3</w:t>
      </w:r>
    </w:p>
    <w:p w14:paraId="7F76C17D" w14:textId="0131C12D" w:rsidR="007172AC" w:rsidRDefault="00000000">
      <w:r>
        <w:t xml:space="preserve">Team Lead: </w:t>
      </w:r>
      <w:r w:rsidR="006A337F">
        <w:t xml:space="preserve">Adrina Colaco (RMC), </w:t>
      </w:r>
      <w:r>
        <w:t xml:space="preserve">Prathyusha </w:t>
      </w:r>
      <w:r w:rsidR="006A337F">
        <w:t xml:space="preserve">K </w:t>
      </w:r>
      <w:r>
        <w:t>(RMC)</w:t>
      </w:r>
    </w:p>
    <w:p w14:paraId="09E9C775" w14:textId="1E7811D3" w:rsidR="007172AC" w:rsidRDefault="00000000">
      <w:r>
        <w:t xml:space="preserve">Trainer: </w:t>
      </w:r>
      <w:r w:rsidR="002A588B">
        <w:t xml:space="preserve">Sandhya  </w:t>
      </w:r>
      <w:r w:rsidR="003B04BC">
        <w:t>Gaikwad</w:t>
      </w:r>
    </w:p>
    <w:p w14:paraId="68958E78" w14:textId="77777777" w:rsidR="007172AC" w:rsidRDefault="00000000">
      <w:r>
        <w:t>Team Members: 10+ members (roles assigned below)</w:t>
      </w:r>
    </w:p>
    <w:p w14:paraId="0B1433D8" w14:textId="77777777" w:rsidR="00DB3413" w:rsidRDefault="003B04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B04B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1. Problem Statement</w:t>
      </w:r>
    </w:p>
    <w:p w14:paraId="79F04A15" w14:textId="26EDC7BC" w:rsidR="003B04BC" w:rsidRDefault="003B04BC">
      <w:r w:rsidRPr="003B04BC">
        <w:rPr>
          <w:b/>
          <w:bCs/>
        </w:rPr>
        <w:t>To create an E-commerce Product Page</w:t>
      </w:r>
    </w:p>
    <w:p w14:paraId="500544E3" w14:textId="4A1B1788" w:rsidR="003B04BC" w:rsidRDefault="003B04BC" w:rsidP="003B04BC">
      <w:pPr>
        <w:pStyle w:val="Heading2"/>
      </w:pPr>
      <w:r>
        <w:t>2. Objective</w:t>
      </w:r>
    </w:p>
    <w:p w14:paraId="4C878FEC" w14:textId="5BFC87B4" w:rsidR="007172AC" w:rsidRDefault="003B04BC" w:rsidP="003B04BC">
      <w:pPr>
        <w:pStyle w:val="Heading2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To create an </w:t>
      </w:r>
      <w:r w:rsidR="002A588B" w:rsidRPr="003B04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E-commerce Product Page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an option to browse and shop for products.</w:t>
      </w:r>
    </w:p>
    <w:p w14:paraId="4EFDD288" w14:textId="77777777" w:rsidR="003B04BC" w:rsidRDefault="00000000">
      <w:r>
        <w:t xml:space="preserve">The focus </w:t>
      </w:r>
      <w:r w:rsidR="003B04BC">
        <w:t>is to</w:t>
      </w:r>
      <w:r>
        <w:t xml:space="preserve"> build an MVP </w:t>
      </w:r>
      <w:r w:rsidR="003B04BC">
        <w:t>demonstrating a working solution within the 3-hour</w:t>
      </w:r>
      <w:r>
        <w:t>.</w:t>
      </w:r>
      <w:r w:rsidR="003B04BC">
        <w:t xml:space="preserve"> </w:t>
      </w:r>
    </w:p>
    <w:p w14:paraId="7E88F92C" w14:textId="77777777" w:rsidR="003B04BC" w:rsidRDefault="003B04BC">
      <w:r>
        <w:t xml:space="preserve">Key functionalities will be </w:t>
      </w:r>
    </w:p>
    <w:p w14:paraId="07A93405" w14:textId="08AC7F6F" w:rsidR="007172AC" w:rsidRDefault="003B04BC" w:rsidP="003B04BC">
      <w:pPr>
        <w:pStyle w:val="ListParagraph"/>
        <w:numPr>
          <w:ilvl w:val="0"/>
          <w:numId w:val="10"/>
        </w:numPr>
      </w:pPr>
      <w:r>
        <w:t>Products Displaying in tabular format with images</w:t>
      </w:r>
    </w:p>
    <w:p w14:paraId="3C25254E" w14:textId="3CC70900" w:rsidR="003B04BC" w:rsidRDefault="003B04BC" w:rsidP="003B04BC">
      <w:pPr>
        <w:pStyle w:val="ListParagraph"/>
        <w:numPr>
          <w:ilvl w:val="0"/>
          <w:numId w:val="10"/>
        </w:numPr>
      </w:pPr>
      <w:r>
        <w:t>Ability to filter the products</w:t>
      </w:r>
    </w:p>
    <w:p w14:paraId="34D413FD" w14:textId="3F2EC7EE" w:rsidR="003B04BC" w:rsidRDefault="003B04BC" w:rsidP="003B04BC">
      <w:pPr>
        <w:pStyle w:val="ListParagraph"/>
        <w:numPr>
          <w:ilvl w:val="0"/>
          <w:numId w:val="10"/>
        </w:numPr>
      </w:pPr>
      <w:r>
        <w:t>Ability to add the selected products to a cart</w:t>
      </w:r>
    </w:p>
    <w:p w14:paraId="495FB0E8" w14:textId="7FDFA11F" w:rsidR="003B04BC" w:rsidRDefault="003B04BC" w:rsidP="003B04BC">
      <w:pPr>
        <w:pStyle w:val="ListParagraph"/>
        <w:numPr>
          <w:ilvl w:val="0"/>
          <w:numId w:val="10"/>
        </w:numPr>
      </w:pPr>
      <w:r>
        <w:t>Option to place the order/buy(Payment gateway not included)</w:t>
      </w:r>
    </w:p>
    <w:p w14:paraId="013D4AC9" w14:textId="77777777" w:rsidR="007172AC" w:rsidRDefault="00000000">
      <w:pPr>
        <w:pStyle w:val="Heading2"/>
      </w:pPr>
      <w:r>
        <w:t>2. Team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172AC" w14:paraId="17347D7F" w14:textId="77777777" w:rsidTr="00E064C9">
        <w:tc>
          <w:tcPr>
            <w:tcW w:w="2880" w:type="dxa"/>
            <w:shd w:val="clear" w:color="auto" w:fill="FDE9D9" w:themeFill="accent6" w:themeFillTint="33"/>
          </w:tcPr>
          <w:p w14:paraId="276A9F84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Name</w:t>
            </w:r>
          </w:p>
        </w:tc>
        <w:tc>
          <w:tcPr>
            <w:tcW w:w="2880" w:type="dxa"/>
            <w:shd w:val="clear" w:color="auto" w:fill="FDE9D9" w:themeFill="accent6" w:themeFillTint="33"/>
          </w:tcPr>
          <w:p w14:paraId="40766205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Role</w:t>
            </w:r>
          </w:p>
        </w:tc>
        <w:tc>
          <w:tcPr>
            <w:tcW w:w="2880" w:type="dxa"/>
            <w:shd w:val="clear" w:color="auto" w:fill="FDE9D9" w:themeFill="accent6" w:themeFillTint="33"/>
          </w:tcPr>
          <w:p w14:paraId="189B41B5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Responsibility</w:t>
            </w:r>
          </w:p>
        </w:tc>
      </w:tr>
      <w:tr w:rsidR="006A337F" w14:paraId="7063BC70" w14:textId="77777777" w:rsidTr="00E064C9">
        <w:tc>
          <w:tcPr>
            <w:tcW w:w="2880" w:type="dxa"/>
            <w:shd w:val="clear" w:color="auto" w:fill="EEECE1" w:themeFill="background2"/>
          </w:tcPr>
          <w:p w14:paraId="4581A035" w14:textId="54EEB85A" w:rsidR="006A337F" w:rsidRPr="00E064C9" w:rsidRDefault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Adrina Colaco</w:t>
            </w:r>
          </w:p>
        </w:tc>
        <w:tc>
          <w:tcPr>
            <w:tcW w:w="2880" w:type="dxa"/>
          </w:tcPr>
          <w:p w14:paraId="18EBF224" w14:textId="6F8327FC" w:rsidR="006A337F" w:rsidRDefault="006A337F">
            <w:r>
              <w:t>Team Lead / Backend</w:t>
            </w:r>
          </w:p>
        </w:tc>
        <w:tc>
          <w:tcPr>
            <w:tcW w:w="2880" w:type="dxa"/>
          </w:tcPr>
          <w:p w14:paraId="2EB4FD3C" w14:textId="41352C6E" w:rsidR="006A337F" w:rsidRDefault="006A337F">
            <w:r>
              <w:t xml:space="preserve">Coordination, API development, </w:t>
            </w:r>
            <w:r w:rsidR="003B04BC">
              <w:t xml:space="preserve">and </w:t>
            </w:r>
            <w:r>
              <w:t>database logic</w:t>
            </w:r>
          </w:p>
        </w:tc>
      </w:tr>
      <w:tr w:rsidR="007172AC" w14:paraId="6D60942D" w14:textId="77777777" w:rsidTr="00E064C9">
        <w:tc>
          <w:tcPr>
            <w:tcW w:w="2880" w:type="dxa"/>
            <w:shd w:val="clear" w:color="auto" w:fill="EEECE1" w:themeFill="background2"/>
          </w:tcPr>
          <w:p w14:paraId="53BF2237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Prathyusha</w:t>
            </w:r>
          </w:p>
        </w:tc>
        <w:tc>
          <w:tcPr>
            <w:tcW w:w="2880" w:type="dxa"/>
          </w:tcPr>
          <w:p w14:paraId="669070D8" w14:textId="14048474" w:rsidR="007172AC" w:rsidRDefault="00000000">
            <w:r>
              <w:t xml:space="preserve">Team Lead / </w:t>
            </w:r>
            <w:r w:rsidR="006A337F">
              <w:t>Testing</w:t>
            </w:r>
          </w:p>
        </w:tc>
        <w:tc>
          <w:tcPr>
            <w:tcW w:w="2880" w:type="dxa"/>
          </w:tcPr>
          <w:p w14:paraId="4E45F8A4" w14:textId="610625FA" w:rsidR="007172AC" w:rsidRDefault="00000000">
            <w:r>
              <w:t xml:space="preserve">Coordination, </w:t>
            </w:r>
            <w:r w:rsidR="003B04BC">
              <w:t xml:space="preserve">Documentation, </w:t>
            </w:r>
            <w:r w:rsidR="006A337F">
              <w:t>UAT</w:t>
            </w:r>
          </w:p>
        </w:tc>
      </w:tr>
      <w:tr w:rsidR="006A337F" w14:paraId="0AF4F3F1" w14:textId="77777777" w:rsidTr="00E064C9">
        <w:tc>
          <w:tcPr>
            <w:tcW w:w="2880" w:type="dxa"/>
            <w:shd w:val="clear" w:color="auto" w:fill="EEECE1" w:themeFill="background2"/>
          </w:tcPr>
          <w:p w14:paraId="72795248" w14:textId="04F573F4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Darshan, Ebrahim</w:t>
            </w:r>
          </w:p>
        </w:tc>
        <w:tc>
          <w:tcPr>
            <w:tcW w:w="2880" w:type="dxa"/>
          </w:tcPr>
          <w:p w14:paraId="33569688" w14:textId="19A66605" w:rsidR="006A337F" w:rsidRDefault="006A337F" w:rsidP="006A337F">
            <w:r>
              <w:t>Frontend</w:t>
            </w:r>
          </w:p>
        </w:tc>
        <w:tc>
          <w:tcPr>
            <w:tcW w:w="2880" w:type="dxa"/>
          </w:tcPr>
          <w:p w14:paraId="1BD9BB59" w14:textId="0E5CD1B4" w:rsidR="006A337F" w:rsidRDefault="006A337F" w:rsidP="006A337F">
            <w:r>
              <w:t>UI/UX, forms, visual components</w:t>
            </w:r>
            <w:r w:rsidR="00B62D63">
              <w:t xml:space="preserve"> using </w:t>
            </w:r>
            <w:r w:rsidR="002A588B">
              <w:t>HTML, CSS</w:t>
            </w:r>
          </w:p>
        </w:tc>
      </w:tr>
      <w:tr w:rsidR="006A337F" w14:paraId="34BB6DC9" w14:textId="77777777" w:rsidTr="00E064C9">
        <w:tc>
          <w:tcPr>
            <w:tcW w:w="2880" w:type="dxa"/>
            <w:shd w:val="clear" w:color="auto" w:fill="EEECE1" w:themeFill="background2"/>
          </w:tcPr>
          <w:p w14:paraId="2D217211" w14:textId="0F844F3F" w:rsidR="006A337F" w:rsidRPr="00E064C9" w:rsidRDefault="00B4356E" w:rsidP="006A337F">
            <w:pPr>
              <w:rPr>
                <w:b/>
                <w:bCs/>
              </w:rPr>
            </w:pPr>
            <w:proofErr w:type="spellStart"/>
            <w:r w:rsidRPr="00E064C9">
              <w:rPr>
                <w:b/>
                <w:bCs/>
              </w:rPr>
              <w:t>Jaee</w:t>
            </w:r>
            <w:proofErr w:type="spellEnd"/>
          </w:p>
        </w:tc>
        <w:tc>
          <w:tcPr>
            <w:tcW w:w="2880" w:type="dxa"/>
          </w:tcPr>
          <w:p w14:paraId="7721C96B" w14:textId="4CA2F16B" w:rsidR="006A337F" w:rsidRDefault="006A337F" w:rsidP="006A337F">
            <w:r>
              <w:t>Backend</w:t>
            </w:r>
          </w:p>
        </w:tc>
        <w:tc>
          <w:tcPr>
            <w:tcW w:w="2880" w:type="dxa"/>
          </w:tcPr>
          <w:p w14:paraId="66390681" w14:textId="41A70669" w:rsidR="006A337F" w:rsidRDefault="002A588B" w:rsidP="006A337F">
            <w:r>
              <w:t>Java</w:t>
            </w:r>
            <w:r w:rsidR="00B62D63">
              <w:t>S</w:t>
            </w:r>
            <w:r>
              <w:t>cript</w:t>
            </w:r>
          </w:p>
        </w:tc>
      </w:tr>
      <w:tr w:rsidR="006A337F" w14:paraId="475739C8" w14:textId="77777777" w:rsidTr="00E064C9">
        <w:tc>
          <w:tcPr>
            <w:tcW w:w="2880" w:type="dxa"/>
            <w:shd w:val="clear" w:color="auto" w:fill="EEECE1" w:themeFill="background2"/>
          </w:tcPr>
          <w:p w14:paraId="156F9994" w14:textId="6123189A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Yash</w:t>
            </w:r>
            <w:r w:rsidR="002A588B">
              <w:rPr>
                <w:b/>
                <w:bCs/>
              </w:rPr>
              <w:t>, Amar</w:t>
            </w:r>
            <w:r w:rsidR="00056FE8">
              <w:rPr>
                <w:b/>
                <w:bCs/>
              </w:rPr>
              <w:t xml:space="preserve">, </w:t>
            </w:r>
            <w:r w:rsidR="00056FE8" w:rsidRPr="00E064C9">
              <w:rPr>
                <w:b/>
                <w:bCs/>
              </w:rPr>
              <w:t>Anushka</w:t>
            </w:r>
          </w:p>
        </w:tc>
        <w:tc>
          <w:tcPr>
            <w:tcW w:w="2880" w:type="dxa"/>
          </w:tcPr>
          <w:p w14:paraId="75638945" w14:textId="77777777" w:rsidR="006A337F" w:rsidRDefault="006A337F" w:rsidP="006A337F">
            <w:r>
              <w:t>Cloud Engineer</w:t>
            </w:r>
          </w:p>
        </w:tc>
        <w:tc>
          <w:tcPr>
            <w:tcW w:w="2880" w:type="dxa"/>
          </w:tcPr>
          <w:p w14:paraId="0696195A" w14:textId="065EF061" w:rsidR="006A337F" w:rsidRDefault="006A337F" w:rsidP="006A337F">
            <w:r>
              <w:t>AWS deployment, S3 setup</w:t>
            </w:r>
          </w:p>
        </w:tc>
      </w:tr>
      <w:tr w:rsidR="006A337F" w14:paraId="676B7B67" w14:textId="77777777" w:rsidTr="00E064C9">
        <w:tc>
          <w:tcPr>
            <w:tcW w:w="2880" w:type="dxa"/>
            <w:shd w:val="clear" w:color="auto" w:fill="EEECE1" w:themeFill="background2"/>
          </w:tcPr>
          <w:p w14:paraId="78508E50" w14:textId="435AA84D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Pratyusha, Anushka</w:t>
            </w:r>
          </w:p>
        </w:tc>
        <w:tc>
          <w:tcPr>
            <w:tcW w:w="2880" w:type="dxa"/>
          </w:tcPr>
          <w:p w14:paraId="4570790A" w14:textId="77777777" w:rsidR="006A337F" w:rsidRDefault="006A337F" w:rsidP="006A337F">
            <w:r>
              <w:t>Documentation Lead</w:t>
            </w:r>
          </w:p>
        </w:tc>
        <w:tc>
          <w:tcPr>
            <w:tcW w:w="2880" w:type="dxa"/>
          </w:tcPr>
          <w:p w14:paraId="06E056B8" w14:textId="35DE80D4" w:rsidR="006A337F" w:rsidRDefault="006A337F" w:rsidP="006A337F">
            <w:r>
              <w:t>Architecture, development notes</w:t>
            </w:r>
            <w:r w:rsidR="003B04BC">
              <w:t>, Consolidation of Screenshots</w:t>
            </w:r>
          </w:p>
        </w:tc>
      </w:tr>
      <w:tr w:rsidR="006A337F" w14:paraId="1FD436CF" w14:textId="77777777" w:rsidTr="00E064C9">
        <w:tc>
          <w:tcPr>
            <w:tcW w:w="2880" w:type="dxa"/>
            <w:shd w:val="clear" w:color="auto" w:fill="EEECE1" w:themeFill="background2"/>
          </w:tcPr>
          <w:p w14:paraId="2169FEDA" w14:textId="17FB6D88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 xml:space="preserve">Adrina, </w:t>
            </w:r>
            <w:r w:rsidR="00056FE8">
              <w:rPr>
                <w:b/>
                <w:bCs/>
              </w:rPr>
              <w:t>Hitesh, Samruddhi</w:t>
            </w:r>
          </w:p>
        </w:tc>
        <w:tc>
          <w:tcPr>
            <w:tcW w:w="2880" w:type="dxa"/>
          </w:tcPr>
          <w:p w14:paraId="7A62C244" w14:textId="77777777" w:rsidR="006A337F" w:rsidRDefault="006A337F" w:rsidP="006A337F">
            <w:r>
              <w:t>QA Tester</w:t>
            </w:r>
          </w:p>
        </w:tc>
        <w:tc>
          <w:tcPr>
            <w:tcW w:w="2880" w:type="dxa"/>
          </w:tcPr>
          <w:p w14:paraId="39C39913" w14:textId="77777777" w:rsidR="006A337F" w:rsidRDefault="006A337F" w:rsidP="006A337F">
            <w:r>
              <w:t>Testing, debugging</w:t>
            </w:r>
          </w:p>
        </w:tc>
      </w:tr>
      <w:tr w:rsidR="006A337F" w14:paraId="52423192" w14:textId="77777777" w:rsidTr="00E064C9">
        <w:tc>
          <w:tcPr>
            <w:tcW w:w="2880" w:type="dxa"/>
            <w:shd w:val="clear" w:color="auto" w:fill="EEECE1" w:themeFill="background2"/>
          </w:tcPr>
          <w:p w14:paraId="2B4772ED" w14:textId="60C0944D" w:rsidR="006A337F" w:rsidRPr="00E064C9" w:rsidRDefault="006A337F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[Member</w:t>
            </w:r>
            <w:r w:rsidR="00FE307C" w:rsidRPr="00E064C9">
              <w:rPr>
                <w:b/>
                <w:bCs/>
              </w:rPr>
              <w:t xml:space="preserve"> 0</w:t>
            </w:r>
            <w:r w:rsidRPr="00E064C9">
              <w:rPr>
                <w:b/>
                <w:bCs/>
              </w:rPr>
              <w:t>]</w:t>
            </w:r>
          </w:p>
        </w:tc>
        <w:tc>
          <w:tcPr>
            <w:tcW w:w="2880" w:type="dxa"/>
          </w:tcPr>
          <w:p w14:paraId="6F10ABC3" w14:textId="15BFA111" w:rsidR="006A337F" w:rsidRDefault="006A337F" w:rsidP="006A337F">
            <w:r>
              <w:t>Support roles</w:t>
            </w:r>
            <w:r w:rsidR="00FE307C">
              <w:t>(Optional)</w:t>
            </w:r>
          </w:p>
        </w:tc>
        <w:tc>
          <w:tcPr>
            <w:tcW w:w="2880" w:type="dxa"/>
          </w:tcPr>
          <w:p w14:paraId="6D9A447C" w14:textId="77777777" w:rsidR="006A337F" w:rsidRDefault="006A337F" w:rsidP="006A337F">
            <w:r>
              <w:t>As per need: coding, troubleshooting, UI support</w:t>
            </w:r>
          </w:p>
        </w:tc>
      </w:tr>
    </w:tbl>
    <w:p w14:paraId="507496DD" w14:textId="77777777" w:rsidR="007172AC" w:rsidRDefault="00000000">
      <w:pPr>
        <w:pStyle w:val="Heading2"/>
      </w:pPr>
      <w:r>
        <w:lastRenderedPageBreak/>
        <w:t>3. Tech Stack (Flexible)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172AC" w14:paraId="10AD538D" w14:textId="77777777">
        <w:tc>
          <w:tcPr>
            <w:tcW w:w="4320" w:type="dxa"/>
          </w:tcPr>
          <w:p w14:paraId="23CC7A8C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Component</w:t>
            </w:r>
          </w:p>
        </w:tc>
        <w:tc>
          <w:tcPr>
            <w:tcW w:w="4320" w:type="dxa"/>
          </w:tcPr>
          <w:p w14:paraId="768613AA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Tech</w:t>
            </w:r>
          </w:p>
        </w:tc>
      </w:tr>
      <w:tr w:rsidR="007172AC" w14:paraId="41B63C1C" w14:textId="77777777">
        <w:tc>
          <w:tcPr>
            <w:tcW w:w="4320" w:type="dxa"/>
          </w:tcPr>
          <w:p w14:paraId="646B0630" w14:textId="77777777" w:rsidR="007172AC" w:rsidRDefault="00000000">
            <w:r>
              <w:t>Frontend</w:t>
            </w:r>
          </w:p>
        </w:tc>
        <w:tc>
          <w:tcPr>
            <w:tcW w:w="4320" w:type="dxa"/>
          </w:tcPr>
          <w:p w14:paraId="78D94197" w14:textId="5C85CE7D" w:rsidR="007172AC" w:rsidRDefault="00000000">
            <w:r>
              <w:t>HTML, CSS</w:t>
            </w:r>
          </w:p>
        </w:tc>
      </w:tr>
      <w:tr w:rsidR="007172AC" w14:paraId="721B6E82" w14:textId="77777777">
        <w:tc>
          <w:tcPr>
            <w:tcW w:w="4320" w:type="dxa"/>
          </w:tcPr>
          <w:p w14:paraId="072CDA90" w14:textId="77777777" w:rsidR="007172AC" w:rsidRDefault="00000000">
            <w:r>
              <w:t>Backend</w:t>
            </w:r>
          </w:p>
        </w:tc>
        <w:tc>
          <w:tcPr>
            <w:tcW w:w="4320" w:type="dxa"/>
          </w:tcPr>
          <w:p w14:paraId="5EC9785D" w14:textId="439A3D14" w:rsidR="007172AC" w:rsidRDefault="00B62D63">
            <w:r>
              <w:t>JavaScript</w:t>
            </w:r>
          </w:p>
        </w:tc>
      </w:tr>
      <w:tr w:rsidR="007172AC" w14:paraId="07245A2E" w14:textId="77777777">
        <w:tc>
          <w:tcPr>
            <w:tcW w:w="4320" w:type="dxa"/>
          </w:tcPr>
          <w:p w14:paraId="2193E993" w14:textId="77777777" w:rsidR="007172AC" w:rsidRDefault="00000000">
            <w:r>
              <w:t>Cloud</w:t>
            </w:r>
          </w:p>
        </w:tc>
        <w:tc>
          <w:tcPr>
            <w:tcW w:w="4320" w:type="dxa"/>
          </w:tcPr>
          <w:p w14:paraId="42746A71" w14:textId="35D8C2CD" w:rsidR="007172AC" w:rsidRDefault="00000000">
            <w:r>
              <w:t xml:space="preserve">AWS </w:t>
            </w:r>
            <w:r w:rsidR="00B62D63">
              <w:t xml:space="preserve">- </w:t>
            </w:r>
            <w:r>
              <w:t>S3</w:t>
            </w:r>
          </w:p>
        </w:tc>
      </w:tr>
      <w:tr w:rsidR="007172AC" w14:paraId="5F20BB6B" w14:textId="77777777">
        <w:tc>
          <w:tcPr>
            <w:tcW w:w="4320" w:type="dxa"/>
          </w:tcPr>
          <w:p w14:paraId="18A4441F" w14:textId="77777777" w:rsidR="007172AC" w:rsidRDefault="00000000">
            <w:r>
              <w:t>Tools</w:t>
            </w:r>
          </w:p>
        </w:tc>
        <w:tc>
          <w:tcPr>
            <w:tcW w:w="4320" w:type="dxa"/>
          </w:tcPr>
          <w:p w14:paraId="70D60F95" w14:textId="57B6015F" w:rsidR="007172AC" w:rsidRDefault="00000000">
            <w:r>
              <w:t>GitHub, Draw.io (for architecture)</w:t>
            </w:r>
          </w:p>
        </w:tc>
      </w:tr>
    </w:tbl>
    <w:p w14:paraId="05C2CE1E" w14:textId="77777777" w:rsidR="007172AC" w:rsidRDefault="00000000">
      <w:pPr>
        <w:pStyle w:val="Heading2"/>
      </w:pPr>
      <w:r>
        <w:t>4. Hackathon Timeline (3-Hour Plan)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7172AC" w14:paraId="69847A6B" w14:textId="77777777">
        <w:tc>
          <w:tcPr>
            <w:tcW w:w="4320" w:type="dxa"/>
          </w:tcPr>
          <w:p w14:paraId="1D6A0B00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Time Slot</w:t>
            </w:r>
          </w:p>
        </w:tc>
        <w:tc>
          <w:tcPr>
            <w:tcW w:w="4320" w:type="dxa"/>
          </w:tcPr>
          <w:p w14:paraId="0834B806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Activity</w:t>
            </w:r>
          </w:p>
        </w:tc>
      </w:tr>
      <w:tr w:rsidR="007172AC" w14:paraId="6DE75B9A" w14:textId="77777777">
        <w:tc>
          <w:tcPr>
            <w:tcW w:w="4320" w:type="dxa"/>
          </w:tcPr>
          <w:p w14:paraId="1A595C93" w14:textId="3933376D" w:rsidR="007172AC" w:rsidRDefault="00000000">
            <w:r>
              <w:t>1</w:t>
            </w:r>
            <w:r w:rsidR="00056FE8">
              <w:t>0:45</w:t>
            </w:r>
            <w:r>
              <w:t xml:space="preserve"> – 1</w:t>
            </w:r>
            <w:r w:rsidR="00056FE8">
              <w:t>0</w:t>
            </w:r>
            <w:r>
              <w:t>:</w:t>
            </w:r>
            <w:r w:rsidR="00056FE8">
              <w:t>50</w:t>
            </w:r>
            <w:r>
              <w:t xml:space="preserve"> AM</w:t>
            </w:r>
          </w:p>
        </w:tc>
        <w:tc>
          <w:tcPr>
            <w:tcW w:w="4320" w:type="dxa"/>
          </w:tcPr>
          <w:p w14:paraId="714136FC" w14:textId="77777777" w:rsidR="007172AC" w:rsidRDefault="00000000">
            <w:r>
              <w:t>Problem Statement Review &amp; Task Understanding</w:t>
            </w:r>
          </w:p>
        </w:tc>
      </w:tr>
      <w:tr w:rsidR="007172AC" w14:paraId="3127BD7C" w14:textId="77777777">
        <w:tc>
          <w:tcPr>
            <w:tcW w:w="4320" w:type="dxa"/>
          </w:tcPr>
          <w:p w14:paraId="5FB21F1A" w14:textId="0B26E080" w:rsidR="007172AC" w:rsidRDefault="00000000">
            <w:r>
              <w:t>10:5</w:t>
            </w:r>
            <w:r w:rsidR="00056FE8">
              <w:t>0</w:t>
            </w:r>
            <w:r>
              <w:t xml:space="preserve"> – 11:00 AM</w:t>
            </w:r>
          </w:p>
        </w:tc>
        <w:tc>
          <w:tcPr>
            <w:tcW w:w="4320" w:type="dxa"/>
          </w:tcPr>
          <w:p w14:paraId="4F600189" w14:textId="77777777" w:rsidR="007172AC" w:rsidRDefault="00000000">
            <w:r>
              <w:t>Brainstorming, Role Assignment, Tech Stack Finalization</w:t>
            </w:r>
          </w:p>
        </w:tc>
      </w:tr>
      <w:tr w:rsidR="007172AC" w14:paraId="11F9219C" w14:textId="77777777">
        <w:tc>
          <w:tcPr>
            <w:tcW w:w="4320" w:type="dxa"/>
          </w:tcPr>
          <w:p w14:paraId="5C9D1A48" w14:textId="77777777" w:rsidR="007172AC" w:rsidRDefault="00000000">
            <w:r>
              <w:t>11:00 – 12:00 PM</w:t>
            </w:r>
          </w:p>
        </w:tc>
        <w:tc>
          <w:tcPr>
            <w:tcW w:w="4320" w:type="dxa"/>
          </w:tcPr>
          <w:p w14:paraId="12062D00" w14:textId="77777777" w:rsidR="007172AC" w:rsidRDefault="00000000">
            <w:r>
              <w:t>Development Phase: Backend, Frontend, AWS setup in parallel</w:t>
            </w:r>
          </w:p>
        </w:tc>
      </w:tr>
      <w:tr w:rsidR="007172AC" w14:paraId="64682329" w14:textId="77777777">
        <w:tc>
          <w:tcPr>
            <w:tcW w:w="4320" w:type="dxa"/>
          </w:tcPr>
          <w:p w14:paraId="1D8B1186" w14:textId="77777777" w:rsidR="007172AC" w:rsidRDefault="00000000">
            <w:r>
              <w:t>12:00 – 12:45 PM</w:t>
            </w:r>
          </w:p>
        </w:tc>
        <w:tc>
          <w:tcPr>
            <w:tcW w:w="4320" w:type="dxa"/>
          </w:tcPr>
          <w:p w14:paraId="7B2C0FD4" w14:textId="77777777" w:rsidR="007172AC" w:rsidRDefault="00000000">
            <w:r>
              <w:t>Integration, Testing, Fixing Bugs</w:t>
            </w:r>
          </w:p>
        </w:tc>
      </w:tr>
      <w:tr w:rsidR="007172AC" w14:paraId="6C12DF7F" w14:textId="77777777">
        <w:tc>
          <w:tcPr>
            <w:tcW w:w="4320" w:type="dxa"/>
          </w:tcPr>
          <w:p w14:paraId="0A19D282" w14:textId="77777777" w:rsidR="007172AC" w:rsidRDefault="00000000">
            <w:r>
              <w:t>12:45 – 1:15 PM</w:t>
            </w:r>
          </w:p>
        </w:tc>
        <w:tc>
          <w:tcPr>
            <w:tcW w:w="4320" w:type="dxa"/>
          </w:tcPr>
          <w:p w14:paraId="1BAD8D4F" w14:textId="77777777" w:rsidR="007172AC" w:rsidRDefault="00000000">
            <w:r>
              <w:t>Documentation: Architecture, Process, Deployment Steps</w:t>
            </w:r>
          </w:p>
        </w:tc>
      </w:tr>
      <w:tr w:rsidR="007172AC" w14:paraId="73CBA01F" w14:textId="77777777">
        <w:tc>
          <w:tcPr>
            <w:tcW w:w="4320" w:type="dxa"/>
          </w:tcPr>
          <w:p w14:paraId="2B14F623" w14:textId="77777777" w:rsidR="007172AC" w:rsidRDefault="00000000">
            <w:r>
              <w:t>1:15 – 1:30 PM</w:t>
            </w:r>
          </w:p>
        </w:tc>
        <w:tc>
          <w:tcPr>
            <w:tcW w:w="4320" w:type="dxa"/>
          </w:tcPr>
          <w:p w14:paraId="5E335EE0" w14:textId="77777777" w:rsidR="007172AC" w:rsidRDefault="00000000">
            <w:r>
              <w:t>Final Touches, Submission, Internal Demo Check</w:t>
            </w:r>
          </w:p>
        </w:tc>
      </w:tr>
    </w:tbl>
    <w:p w14:paraId="65CAC2EA" w14:textId="77777777" w:rsidR="007172AC" w:rsidRDefault="00000000">
      <w:pPr>
        <w:pStyle w:val="Heading2"/>
      </w:pPr>
      <w:r>
        <w:t>5. Deliverables</w:t>
      </w:r>
    </w:p>
    <w:p w14:paraId="2EA47C60" w14:textId="645D4C7A" w:rsidR="007172AC" w:rsidRDefault="00000000" w:rsidP="00DB3413">
      <w:pPr>
        <w:pStyle w:val="ListBullet"/>
        <w:numPr>
          <w:ilvl w:val="0"/>
          <w:numId w:val="14"/>
        </w:numPr>
      </w:pPr>
      <w:r>
        <w:t>Application Architecture Diagram (created via Draw.io)</w:t>
      </w:r>
    </w:p>
    <w:p w14:paraId="774441E4" w14:textId="65C5FBED" w:rsidR="007172AC" w:rsidRDefault="00000000" w:rsidP="00DB3413">
      <w:pPr>
        <w:pStyle w:val="ListBullet"/>
        <w:numPr>
          <w:ilvl w:val="0"/>
          <w:numId w:val="14"/>
        </w:numPr>
      </w:pPr>
      <w:r>
        <w:t>Development Process Documentation (steps, tools, flow)</w:t>
      </w:r>
    </w:p>
    <w:p w14:paraId="10A0D1ED" w14:textId="775EAE0D" w:rsidR="007172AC" w:rsidRDefault="00000000" w:rsidP="00DB3413">
      <w:pPr>
        <w:pStyle w:val="ListBullet"/>
        <w:numPr>
          <w:ilvl w:val="0"/>
          <w:numId w:val="14"/>
        </w:numPr>
      </w:pPr>
      <w:r>
        <w:t>Deployment Steps on AWS (screenshots or step-by-step notes)</w:t>
      </w:r>
    </w:p>
    <w:p w14:paraId="04A21B96" w14:textId="06482BB3" w:rsidR="007172AC" w:rsidRDefault="00000000" w:rsidP="00DB3413">
      <w:pPr>
        <w:pStyle w:val="ListBullet"/>
        <w:numPr>
          <w:ilvl w:val="0"/>
          <w:numId w:val="14"/>
        </w:numPr>
      </w:pPr>
      <w:r>
        <w:t>GitHub Repository (clean code with README)</w:t>
      </w:r>
    </w:p>
    <w:p w14:paraId="5A08FC98" w14:textId="77777777" w:rsidR="007172AC" w:rsidRDefault="00000000">
      <w:pPr>
        <w:pStyle w:val="Heading2"/>
      </w:pPr>
      <w:r>
        <w:t>6. 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172AC" w14:paraId="2DE65B6E" w14:textId="77777777">
        <w:tc>
          <w:tcPr>
            <w:tcW w:w="4320" w:type="dxa"/>
          </w:tcPr>
          <w:p w14:paraId="25CF286A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Risk</w:t>
            </w:r>
          </w:p>
        </w:tc>
        <w:tc>
          <w:tcPr>
            <w:tcW w:w="4320" w:type="dxa"/>
          </w:tcPr>
          <w:p w14:paraId="174E3224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Action</w:t>
            </w:r>
          </w:p>
        </w:tc>
      </w:tr>
      <w:tr w:rsidR="007172AC" w14:paraId="69AD7BC4" w14:textId="77777777">
        <w:tc>
          <w:tcPr>
            <w:tcW w:w="4320" w:type="dxa"/>
          </w:tcPr>
          <w:p w14:paraId="794E6852" w14:textId="77777777" w:rsidR="007172AC" w:rsidRDefault="00000000">
            <w:r>
              <w:t>AWS deployment delay</w:t>
            </w:r>
          </w:p>
        </w:tc>
        <w:tc>
          <w:tcPr>
            <w:tcW w:w="4320" w:type="dxa"/>
          </w:tcPr>
          <w:p w14:paraId="5004F811" w14:textId="6D7F5275" w:rsidR="007172AC" w:rsidRDefault="00000000">
            <w:r>
              <w:t>Use basic S3 to avoid complexity</w:t>
            </w:r>
          </w:p>
        </w:tc>
      </w:tr>
      <w:tr w:rsidR="007172AC" w14:paraId="1B5E6B99" w14:textId="77777777">
        <w:tc>
          <w:tcPr>
            <w:tcW w:w="4320" w:type="dxa"/>
          </w:tcPr>
          <w:p w14:paraId="3F71F501" w14:textId="77777777" w:rsidR="007172AC" w:rsidRDefault="00000000">
            <w:r>
              <w:t>Integration bugs</w:t>
            </w:r>
          </w:p>
        </w:tc>
        <w:tc>
          <w:tcPr>
            <w:tcW w:w="4320" w:type="dxa"/>
          </w:tcPr>
          <w:p w14:paraId="11D1094C" w14:textId="77777777" w:rsidR="007172AC" w:rsidRDefault="00000000">
            <w:r>
              <w:t>Early testing and modular development</w:t>
            </w:r>
          </w:p>
        </w:tc>
      </w:tr>
      <w:tr w:rsidR="007172AC" w14:paraId="2FCD1201" w14:textId="77777777">
        <w:tc>
          <w:tcPr>
            <w:tcW w:w="4320" w:type="dxa"/>
          </w:tcPr>
          <w:p w14:paraId="10528EE6" w14:textId="77777777" w:rsidR="007172AC" w:rsidRDefault="00000000">
            <w:r>
              <w:t>Time constraints</w:t>
            </w:r>
          </w:p>
        </w:tc>
        <w:tc>
          <w:tcPr>
            <w:tcW w:w="4320" w:type="dxa"/>
          </w:tcPr>
          <w:p w14:paraId="4A40B784" w14:textId="77777777" w:rsidR="007172AC" w:rsidRDefault="00000000">
            <w:r>
              <w:t>Focus only on MVP, leave stretch goals for later</w:t>
            </w:r>
          </w:p>
        </w:tc>
      </w:tr>
    </w:tbl>
    <w:p w14:paraId="69387C0A" w14:textId="77777777" w:rsidR="007172AC" w:rsidRDefault="00000000">
      <w:pPr>
        <w:pStyle w:val="Heading2"/>
      </w:pPr>
      <w:r>
        <w:t>7. Presentation Points (If applicable)</w:t>
      </w:r>
    </w:p>
    <w:p w14:paraId="36FB7702" w14:textId="59E271CA" w:rsidR="007172AC" w:rsidRDefault="00000000" w:rsidP="00DB3413">
      <w:pPr>
        <w:pStyle w:val="ListBullet"/>
        <w:numPr>
          <w:ilvl w:val="0"/>
          <w:numId w:val="12"/>
        </w:numPr>
      </w:pPr>
      <w:r>
        <w:t>Quick intro of the problem and solution</w:t>
      </w:r>
    </w:p>
    <w:p w14:paraId="6811465D" w14:textId="1B2D5A06" w:rsidR="007172AC" w:rsidRDefault="00000000" w:rsidP="00DB3413">
      <w:pPr>
        <w:pStyle w:val="ListBullet"/>
        <w:numPr>
          <w:ilvl w:val="0"/>
          <w:numId w:val="12"/>
        </w:numPr>
      </w:pPr>
      <w:r>
        <w:t>Live demo (if possible)</w:t>
      </w:r>
    </w:p>
    <w:p w14:paraId="79C5584A" w14:textId="35E35374" w:rsidR="007172AC" w:rsidRDefault="00000000" w:rsidP="00DB3413">
      <w:pPr>
        <w:pStyle w:val="ListBullet"/>
        <w:numPr>
          <w:ilvl w:val="0"/>
          <w:numId w:val="12"/>
        </w:numPr>
      </w:pPr>
      <w:r>
        <w:t>Overview of architecture and deployment</w:t>
      </w:r>
    </w:p>
    <w:p w14:paraId="22D90E6A" w14:textId="6D054741" w:rsidR="007172AC" w:rsidRDefault="00000000" w:rsidP="00DB3413">
      <w:pPr>
        <w:pStyle w:val="ListBullet"/>
        <w:numPr>
          <w:ilvl w:val="0"/>
          <w:numId w:val="12"/>
        </w:numPr>
      </w:pPr>
      <w:r>
        <w:t>Key challenges and team learnings</w:t>
      </w:r>
    </w:p>
    <w:sectPr w:rsidR="00717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C5ED8"/>
    <w:multiLevelType w:val="hybridMultilevel"/>
    <w:tmpl w:val="8B28F216"/>
    <w:lvl w:ilvl="0" w:tplc="4250525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F33D9"/>
    <w:multiLevelType w:val="hybridMultilevel"/>
    <w:tmpl w:val="D320042A"/>
    <w:lvl w:ilvl="0" w:tplc="4250525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72ED5"/>
    <w:multiLevelType w:val="hybridMultilevel"/>
    <w:tmpl w:val="D93C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C2F0C"/>
    <w:multiLevelType w:val="hybridMultilevel"/>
    <w:tmpl w:val="1840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8185C"/>
    <w:multiLevelType w:val="hybridMultilevel"/>
    <w:tmpl w:val="863E816A"/>
    <w:lvl w:ilvl="0" w:tplc="4250525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86953">
    <w:abstractNumId w:val="8"/>
  </w:num>
  <w:num w:numId="2" w16cid:durableId="1161509167">
    <w:abstractNumId w:val="6"/>
  </w:num>
  <w:num w:numId="3" w16cid:durableId="689992734">
    <w:abstractNumId w:val="5"/>
  </w:num>
  <w:num w:numId="4" w16cid:durableId="2126849902">
    <w:abstractNumId w:val="4"/>
  </w:num>
  <w:num w:numId="5" w16cid:durableId="1547641916">
    <w:abstractNumId w:val="7"/>
  </w:num>
  <w:num w:numId="6" w16cid:durableId="100614527">
    <w:abstractNumId w:val="3"/>
  </w:num>
  <w:num w:numId="7" w16cid:durableId="728377767">
    <w:abstractNumId w:val="2"/>
  </w:num>
  <w:num w:numId="8" w16cid:durableId="515508204">
    <w:abstractNumId w:val="1"/>
  </w:num>
  <w:num w:numId="9" w16cid:durableId="1601569189">
    <w:abstractNumId w:val="0"/>
  </w:num>
  <w:num w:numId="10" w16cid:durableId="512231218">
    <w:abstractNumId w:val="11"/>
  </w:num>
  <w:num w:numId="11" w16cid:durableId="1163230748">
    <w:abstractNumId w:val="12"/>
  </w:num>
  <w:num w:numId="12" w16cid:durableId="1888057566">
    <w:abstractNumId w:val="10"/>
  </w:num>
  <w:num w:numId="13" w16cid:durableId="519659458">
    <w:abstractNumId w:val="13"/>
  </w:num>
  <w:num w:numId="14" w16cid:durableId="1450902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FE8"/>
    <w:rsid w:val="0006063C"/>
    <w:rsid w:val="0015074B"/>
    <w:rsid w:val="0029639D"/>
    <w:rsid w:val="002A588B"/>
    <w:rsid w:val="00326F90"/>
    <w:rsid w:val="003B04BC"/>
    <w:rsid w:val="003D117B"/>
    <w:rsid w:val="005C3DB9"/>
    <w:rsid w:val="006A337F"/>
    <w:rsid w:val="007172AC"/>
    <w:rsid w:val="00745D99"/>
    <w:rsid w:val="00775342"/>
    <w:rsid w:val="0095650B"/>
    <w:rsid w:val="00AA1D8D"/>
    <w:rsid w:val="00B4356E"/>
    <w:rsid w:val="00B47730"/>
    <w:rsid w:val="00B62D63"/>
    <w:rsid w:val="00CB0664"/>
    <w:rsid w:val="00CF4F4B"/>
    <w:rsid w:val="00DB3413"/>
    <w:rsid w:val="00DE7E2E"/>
    <w:rsid w:val="00E064C9"/>
    <w:rsid w:val="00FC693F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3B923"/>
  <w14:defaultImageDpi w14:val="300"/>
  <w15:docId w15:val="{2BAB3378-5C33-4C01-AB80-06096B7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2165</Characters>
  <Application>Microsoft Office Word</Application>
  <DocSecurity>0</DocSecurity>
  <Lines>108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 Colaco</dc:creator>
  <cp:keywords/>
  <dc:description>generated by python-docx</dc:description>
  <cp:lastModifiedBy>Alan Mascarenhas</cp:lastModifiedBy>
  <cp:revision>2</cp:revision>
  <dcterms:created xsi:type="dcterms:W3CDTF">2025-06-01T17:09:00Z</dcterms:created>
  <dcterms:modified xsi:type="dcterms:W3CDTF">2025-06-01T17:09:00Z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6575b924-11c6-4d73-8754-bfff6e90ab81</vt:lpwstr>
  </property>
</Properties>
</file>